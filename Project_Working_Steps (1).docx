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2B3CC" w14:textId="596ACFCC" w:rsidR="00D025F9" w:rsidRPr="000C1D95" w:rsidRDefault="00FE3F97" w:rsidP="000C1D95">
      <w:pPr>
        <w:pStyle w:val="Title"/>
        <w:jc w:val="center"/>
        <w:rPr>
          <w:b/>
          <w:bCs/>
          <w:color w:val="auto"/>
        </w:rPr>
      </w:pPr>
      <w:r w:rsidRPr="000C1D95">
        <w:rPr>
          <w:b/>
          <w:bCs/>
          <w:color w:val="auto"/>
        </w:rPr>
        <w:t xml:space="preserve">PROJECT </w:t>
      </w:r>
      <w:r>
        <w:rPr>
          <w:b/>
          <w:bCs/>
          <w:color w:val="auto"/>
        </w:rPr>
        <w:t>WORKING STEPS</w:t>
      </w:r>
    </w:p>
    <w:p w14:paraId="77088441" w14:textId="000DD1AB" w:rsidR="00D025F9" w:rsidRPr="000C1D95" w:rsidRDefault="000C1D95">
      <w:pPr>
        <w:pStyle w:val="Heading1"/>
        <w:rPr>
          <w:rFonts w:ascii="Times New Roman" w:hAnsi="Times New Roman" w:cs="Times New Roman"/>
          <w:color w:val="auto"/>
        </w:rPr>
      </w:pPr>
      <w:r w:rsidRPr="000C1D95">
        <w:rPr>
          <w:rFonts w:ascii="Times New Roman" w:hAnsi="Times New Roman" w:cs="Times New Roman"/>
          <w:color w:val="auto"/>
        </w:rPr>
        <w:t>TITLE: REAL-TIME GESTURE-BASED INTERACTION FRAMEWORK FOR SMART HOME DEVICES</w:t>
      </w:r>
    </w:p>
    <w:p w14:paraId="68CB84D5" w14:textId="77777777" w:rsidR="000C1D95" w:rsidRDefault="000C1D95" w:rsidP="000C1D95"/>
    <w:p w14:paraId="28DA5135" w14:textId="7E9368C6" w:rsidR="000C1D95" w:rsidRPr="000C1D95" w:rsidRDefault="000C1D95" w:rsidP="000C1D95">
      <w:pPr>
        <w:rPr>
          <w:rFonts w:ascii="Times New Roman" w:hAnsi="Times New Roman" w:cs="Times New Roman"/>
          <w:sz w:val="28"/>
          <w:szCs w:val="28"/>
        </w:rPr>
      </w:pPr>
      <w:r w:rsidRPr="000C1D95">
        <w:rPr>
          <w:rFonts w:ascii="Times New Roman" w:hAnsi="Times New Roman" w:cs="Times New Roman"/>
          <w:sz w:val="28"/>
          <w:szCs w:val="28"/>
        </w:rPr>
        <w:t>STEPS:</w:t>
      </w:r>
    </w:p>
    <w:p w14:paraId="54BF9B17" w14:textId="77777777" w:rsidR="000C1D95" w:rsidRDefault="00000000" w:rsidP="00FE3F97">
      <w:pPr>
        <w:pStyle w:val="Heading2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r w:rsidRPr="000C1D95">
        <w:rPr>
          <w:rFonts w:ascii="Times New Roman" w:hAnsi="Times New Roman" w:cs="Times New Roman"/>
          <w:color w:val="auto"/>
        </w:rPr>
        <w:t>Environment Setup</w:t>
      </w:r>
    </w:p>
    <w:p w14:paraId="17C08BC6" w14:textId="77777777" w:rsidR="000C1D95" w:rsidRPr="000C1D95" w:rsidRDefault="00000000" w:rsidP="000C1D95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Install Python 3.10</w:t>
      </w:r>
    </w:p>
    <w:p w14:paraId="3BA5FCC6" w14:textId="77777777" w:rsidR="000C1D95" w:rsidRPr="000C1D95" w:rsidRDefault="00000000" w:rsidP="000C1D95">
      <w:pPr>
        <w:pStyle w:val="Heading2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Install necessary libraries: OpenCV, </w:t>
      </w:r>
      <w:proofErr w:type="spellStart"/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MediaPipe</w:t>
      </w:r>
      <w:proofErr w:type="spellEnd"/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 TensorFlow, Keras</w:t>
      </w:r>
    </w:p>
    <w:p w14:paraId="3DC2AC37" w14:textId="577A1EE6" w:rsidR="00D025F9" w:rsidRDefault="00000000" w:rsidP="000C1D95">
      <w:pPr>
        <w:pStyle w:val="Heading2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Install Arduino IDE and ESP32 board package</w:t>
      </w:r>
      <w:r w:rsidR="005D15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3A2351D2" w14:textId="77777777" w:rsidR="005D151E" w:rsidRDefault="005D151E" w:rsidP="005D151E"/>
    <w:p w14:paraId="360A5BB9" w14:textId="77777777" w:rsidR="005D151E" w:rsidRPr="005D151E" w:rsidRDefault="005D151E" w:rsidP="005D151E"/>
    <w:p w14:paraId="50017AEF" w14:textId="6902E1D1" w:rsidR="000C1D95" w:rsidRPr="000C1D95" w:rsidRDefault="00000000" w:rsidP="00FE3F97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</w:rPr>
      </w:pPr>
      <w:r w:rsidRPr="000C1D95">
        <w:rPr>
          <w:rFonts w:ascii="Times New Roman" w:hAnsi="Times New Roman" w:cs="Times New Roman"/>
          <w:color w:val="auto"/>
        </w:rPr>
        <w:t>Data Collection</w:t>
      </w:r>
    </w:p>
    <w:p w14:paraId="6C827F51" w14:textId="77777777" w:rsidR="000C1D95" w:rsidRPr="000C1D95" w:rsidRDefault="00000000" w:rsidP="00FE3F97">
      <w:pPr>
        <w:pStyle w:val="Heading2"/>
        <w:numPr>
          <w:ilvl w:val="1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Open webcam using OpenCV</w:t>
      </w:r>
    </w:p>
    <w:p w14:paraId="2E4028F1" w14:textId="77777777" w:rsidR="000C1D95" w:rsidRPr="000C1D95" w:rsidRDefault="00000000" w:rsidP="000C1D95">
      <w:pPr>
        <w:pStyle w:val="Heading2"/>
        <w:numPr>
          <w:ilvl w:val="1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Use </w:t>
      </w:r>
      <w:proofErr w:type="spellStart"/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MediaPipe</w:t>
      </w:r>
      <w:proofErr w:type="spellEnd"/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to extract hand landmarks</w:t>
      </w:r>
    </w:p>
    <w:p w14:paraId="4AE1D4BD" w14:textId="38CB5E3A" w:rsidR="000C1D95" w:rsidRPr="000C1D95" w:rsidRDefault="00000000" w:rsidP="000C1D95">
      <w:pPr>
        <w:pStyle w:val="Heading2"/>
        <w:numPr>
          <w:ilvl w:val="1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Label gestures (open = 1, closed = 0) and save as hand_data.csv</w:t>
      </w:r>
    </w:p>
    <w:p w14:paraId="27DB55F7" w14:textId="5006166F" w:rsidR="00D025F9" w:rsidRDefault="00000000" w:rsidP="000C1D95">
      <w:pPr>
        <w:pStyle w:val="Heading2"/>
        <w:numPr>
          <w:ilvl w:val="1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Expected Output: Screenshot of hand landmark detection</w:t>
      </w:r>
    </w:p>
    <w:p w14:paraId="591D464B" w14:textId="70421058" w:rsidR="00FE3F97" w:rsidRDefault="00C86A56" w:rsidP="00C86A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A0352" wp14:editId="6EAFA2DC">
                <wp:simplePos x="0" y="0"/>
                <wp:positionH relativeFrom="column">
                  <wp:posOffset>1653540</wp:posOffset>
                </wp:positionH>
                <wp:positionV relativeFrom="paragraph">
                  <wp:posOffset>2914650</wp:posOffset>
                </wp:positionV>
                <wp:extent cx="3105785" cy="635"/>
                <wp:effectExtent l="0" t="0" r="18415" b="24130"/>
                <wp:wrapTopAndBottom/>
                <wp:docPr id="19528181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785" cy="6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C8C2E" w14:textId="6E4DB43D" w:rsidR="00C86A56" w:rsidRPr="00C86A56" w:rsidRDefault="00C86A56" w:rsidP="00C86A5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7A03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0.2pt;margin-top:229.5pt;width:244.5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" fillcolor="white [3201]" strokecolor="white [3212]" strokeweight="2pt">
                <v:textbox style="mso-fit-shape-to-text:t" inset="0,0,0,0">
                  <w:txbxContent>
                    <w:p w14:paraId="20DC8C2E" w14:textId="6E4DB43D" w:rsidR="00C86A56" w:rsidRPr="00C86A56" w:rsidRDefault="00C86A56" w:rsidP="00C86A5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3C691AD5" wp14:editId="1E73BB08">
            <wp:simplePos x="0" y="0"/>
            <wp:positionH relativeFrom="column">
              <wp:posOffset>1310640</wp:posOffset>
            </wp:positionH>
            <wp:positionV relativeFrom="page">
              <wp:posOffset>6042660</wp:posOffset>
            </wp:positionV>
            <wp:extent cx="2854325" cy="2159635"/>
            <wp:effectExtent l="0" t="0" r="3175" b="0"/>
            <wp:wrapTopAndBottom/>
            <wp:docPr id="659411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11336" name="Picture 6594113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E7568" w14:textId="5D5A5A79" w:rsidR="00FE3F97" w:rsidRDefault="00FE3F97" w:rsidP="00FE3F97">
      <w:pPr>
        <w:jc w:val="center"/>
      </w:pPr>
    </w:p>
    <w:p w14:paraId="79D5C152" w14:textId="380581CC" w:rsidR="00C86A56" w:rsidRPr="00CF428B" w:rsidRDefault="00C86A56" w:rsidP="00FE3F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28B">
        <w:rPr>
          <w:rFonts w:ascii="Times New Roman" w:hAnsi="Times New Roman" w:cs="Times New Roman"/>
          <w:b/>
          <w:bCs/>
          <w:sz w:val="24"/>
          <w:szCs w:val="24"/>
        </w:rPr>
        <w:t>Model prediction for ON</w:t>
      </w:r>
    </w:p>
    <w:p w14:paraId="457E87D5" w14:textId="222DDAC9" w:rsidR="000C1D95" w:rsidRDefault="00000000" w:rsidP="00FE3F97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C1D95">
        <w:rPr>
          <w:rFonts w:ascii="Times New Roman" w:hAnsi="Times New Roman" w:cs="Times New Roman"/>
          <w:color w:val="000000" w:themeColor="text1"/>
        </w:rPr>
        <w:lastRenderedPageBreak/>
        <w:t>Model Training</w:t>
      </w:r>
    </w:p>
    <w:p w14:paraId="248C9311" w14:textId="77777777" w:rsidR="000C1D95" w:rsidRPr="000C1D95" w:rsidRDefault="00000000" w:rsidP="000C1D95">
      <w:pPr>
        <w:pStyle w:val="Heading2"/>
        <w:numPr>
          <w:ilvl w:val="1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Load hand_data.csv</w:t>
      </w:r>
    </w:p>
    <w:p w14:paraId="15699C01" w14:textId="77777777" w:rsidR="000C1D95" w:rsidRPr="000C1D95" w:rsidRDefault="00000000" w:rsidP="000C1D95">
      <w:pPr>
        <w:pStyle w:val="Heading2"/>
        <w:numPr>
          <w:ilvl w:val="1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Train neural network model to classify gestures</w:t>
      </w:r>
    </w:p>
    <w:p w14:paraId="4374B77E" w14:textId="77777777" w:rsidR="000C1D95" w:rsidRPr="000C1D95" w:rsidRDefault="00000000" w:rsidP="000C1D95">
      <w:pPr>
        <w:pStyle w:val="Heading2"/>
        <w:numPr>
          <w:ilvl w:val="1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Save model as gesture_model.h5</w:t>
      </w:r>
    </w:p>
    <w:p w14:paraId="4B9FA7E6" w14:textId="77777777" w:rsidR="00FE3F97" w:rsidRDefault="00000000" w:rsidP="00FE3F97">
      <w:pPr>
        <w:pStyle w:val="Heading2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C1D9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Expected Output: Terminal output showing training progress</w:t>
      </w:r>
    </w:p>
    <w:p w14:paraId="5E0A1E2F" w14:textId="37101131" w:rsidR="00CF428B" w:rsidRPr="00CF428B" w:rsidRDefault="00CF428B" w:rsidP="00CF428B">
      <w:pPr>
        <w:jc w:val="center"/>
      </w:pPr>
      <w:r w:rsidRPr="00CF428B">
        <w:drawing>
          <wp:inline distT="0" distB="0" distL="0" distR="0" wp14:anchorId="7E70689A" wp14:editId="2CDEF32D">
            <wp:extent cx="2833200" cy="2160000"/>
            <wp:effectExtent l="0" t="0" r="5715" b="0"/>
            <wp:docPr id="175807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70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44A5" w14:textId="77777777" w:rsidR="00C86A56" w:rsidRPr="00C86A56" w:rsidRDefault="00C86A56" w:rsidP="00C86A56"/>
    <w:p w14:paraId="3DBC9CDE" w14:textId="77777777" w:rsidR="00FE3F97" w:rsidRPr="00FE3F97" w:rsidRDefault="00FE3F97" w:rsidP="00FE3F97">
      <w:pPr>
        <w:pStyle w:val="Heading2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auto"/>
        </w:rPr>
      </w:pPr>
      <w:r w:rsidRPr="00FE3F97">
        <w:rPr>
          <w:rFonts w:ascii="Times New Roman" w:hAnsi="Times New Roman" w:cs="Times New Roman"/>
          <w:color w:val="auto"/>
        </w:rPr>
        <w:t>Gesture Prediction &amp; Communication</w:t>
      </w:r>
    </w:p>
    <w:p w14:paraId="11F9735B" w14:textId="77777777" w:rsidR="00FE3F97" w:rsidRPr="00FE3F97" w:rsidRDefault="00FE3F97" w:rsidP="00FE3F97">
      <w:pPr>
        <w:pStyle w:val="Heading2"/>
        <w:numPr>
          <w:ilvl w:val="1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FE3F9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Capture real-time webcam input</w:t>
      </w:r>
    </w:p>
    <w:p w14:paraId="32538082" w14:textId="77777777" w:rsidR="00FE3F97" w:rsidRPr="00FE3F97" w:rsidRDefault="00FE3F97" w:rsidP="00FE3F97">
      <w:pPr>
        <w:pStyle w:val="Heading2"/>
        <w:numPr>
          <w:ilvl w:val="1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FE3F9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Predict gesture using trained model</w:t>
      </w:r>
    </w:p>
    <w:p w14:paraId="25F364E6" w14:textId="77777777" w:rsidR="00FE3F97" w:rsidRPr="00FE3F97" w:rsidRDefault="00FE3F97" w:rsidP="00FE3F97">
      <w:pPr>
        <w:pStyle w:val="Heading2"/>
        <w:numPr>
          <w:ilvl w:val="1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FE3F9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Send stable prediction to ESP32 via Serial communication</w:t>
      </w:r>
    </w:p>
    <w:p w14:paraId="75658244" w14:textId="58CFA89A" w:rsidR="00C86A56" w:rsidRDefault="00FE3F97" w:rsidP="00C86A56">
      <w:pPr>
        <w:pStyle w:val="Heading2"/>
        <w:numPr>
          <w:ilvl w:val="1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FE3F9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Expected Output: Console log with gesture prediction and serial message</w:t>
      </w:r>
      <w:r w:rsidR="00CF428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311F532C" w14:textId="77777777" w:rsidR="00CF428B" w:rsidRDefault="00CF428B" w:rsidP="00CF428B">
      <w:pPr>
        <w:jc w:val="center"/>
      </w:pPr>
    </w:p>
    <w:p w14:paraId="58D631C9" w14:textId="77777777" w:rsidR="00CF428B" w:rsidRPr="00CF428B" w:rsidRDefault="00CF428B" w:rsidP="00CF428B">
      <w:pPr>
        <w:jc w:val="center"/>
      </w:pPr>
    </w:p>
    <w:p w14:paraId="1DD6E9AF" w14:textId="77777777" w:rsidR="00CF428B" w:rsidRPr="00CF428B" w:rsidRDefault="00CF428B" w:rsidP="00CF428B"/>
    <w:p w14:paraId="3FB02F34" w14:textId="650FB149" w:rsidR="00C86A56" w:rsidRPr="00C86A56" w:rsidRDefault="00000000" w:rsidP="00C86A56">
      <w:pPr>
        <w:pStyle w:val="Heading2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auto"/>
        </w:rPr>
      </w:pPr>
      <w:r w:rsidRPr="00C86A56">
        <w:rPr>
          <w:rFonts w:ascii="Times New Roman" w:hAnsi="Times New Roman" w:cs="Times New Roman"/>
          <w:color w:val="auto"/>
        </w:rPr>
        <w:t>ESP32 Control</w:t>
      </w:r>
    </w:p>
    <w:p w14:paraId="4CFDC77A" w14:textId="77777777" w:rsidR="00C86A56" w:rsidRPr="00C86A56" w:rsidRDefault="00000000" w:rsidP="00C86A56">
      <w:pPr>
        <w:pStyle w:val="Heading2"/>
        <w:numPr>
          <w:ilvl w:val="1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86A5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ESP32 reads serial data and toggles relay for LED control</w:t>
      </w:r>
    </w:p>
    <w:p w14:paraId="6B28E488" w14:textId="038D2588" w:rsidR="00D025F9" w:rsidRDefault="00000000" w:rsidP="00C86A56">
      <w:pPr>
        <w:pStyle w:val="Heading2"/>
        <w:numPr>
          <w:ilvl w:val="1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86A56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Expected Output: Photo/video showing LED turning ON/OFF with gesture</w:t>
      </w:r>
    </w:p>
    <w:p w14:paraId="75C472F7" w14:textId="5B963F56" w:rsidR="00C86A56" w:rsidRDefault="00C86A56" w:rsidP="00C86A56">
      <w:pPr>
        <w:jc w:val="center"/>
        <w:rPr>
          <w:rFonts w:ascii="Times New Roman" w:eastAsia="Calibri" w:hAnsi="Times New Roman"/>
          <w:b/>
          <w:bCs/>
          <w:noProof/>
          <w:sz w:val="24"/>
          <w:szCs w:val="24"/>
        </w:rPr>
      </w:pPr>
    </w:p>
    <w:p w14:paraId="1D3408D2" w14:textId="6CB8CB98" w:rsidR="00C86A56" w:rsidRDefault="00C86A56" w:rsidP="00C86A56">
      <w:pPr>
        <w:jc w:val="center"/>
      </w:pPr>
      <w:r>
        <w:rPr>
          <w:noProof/>
        </w:rPr>
        <w:lastRenderedPageBreak/>
        <w:drawing>
          <wp:inline distT="0" distB="0" distL="0" distR="0" wp14:anchorId="08677185" wp14:editId="240FD324">
            <wp:extent cx="3250276" cy="2053244"/>
            <wp:effectExtent l="0" t="0" r="7620" b="4445"/>
            <wp:docPr id="1672962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6259" name="Picture 1672962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276" cy="20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DB2B" w14:textId="6E3E2A1D" w:rsidR="00CF428B" w:rsidRPr="00CF428B" w:rsidRDefault="00CF428B" w:rsidP="00C86A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28B">
        <w:rPr>
          <w:rFonts w:ascii="Times New Roman" w:hAnsi="Times New Roman" w:cs="Times New Roman"/>
          <w:b/>
          <w:bCs/>
          <w:sz w:val="24"/>
          <w:szCs w:val="24"/>
        </w:rPr>
        <w:t>Output for ON</w:t>
      </w:r>
    </w:p>
    <w:sectPr w:rsidR="00CF428B" w:rsidRPr="00CF42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40A04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25317"/>
    <w:multiLevelType w:val="hybridMultilevel"/>
    <w:tmpl w:val="A36012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31F4EEA"/>
    <w:multiLevelType w:val="hybridMultilevel"/>
    <w:tmpl w:val="7BB410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422C2"/>
    <w:multiLevelType w:val="hybridMultilevel"/>
    <w:tmpl w:val="60F872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860129"/>
    <w:multiLevelType w:val="hybridMultilevel"/>
    <w:tmpl w:val="BDB67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E63FF"/>
    <w:multiLevelType w:val="hybridMultilevel"/>
    <w:tmpl w:val="F6D04C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24478698">
    <w:abstractNumId w:val="8"/>
  </w:num>
  <w:num w:numId="2" w16cid:durableId="859929039">
    <w:abstractNumId w:val="6"/>
  </w:num>
  <w:num w:numId="3" w16cid:durableId="2081831780">
    <w:abstractNumId w:val="5"/>
  </w:num>
  <w:num w:numId="4" w16cid:durableId="342170879">
    <w:abstractNumId w:val="4"/>
  </w:num>
  <w:num w:numId="5" w16cid:durableId="1539392163">
    <w:abstractNumId w:val="7"/>
  </w:num>
  <w:num w:numId="6" w16cid:durableId="1270817810">
    <w:abstractNumId w:val="3"/>
  </w:num>
  <w:num w:numId="7" w16cid:durableId="517931398">
    <w:abstractNumId w:val="2"/>
  </w:num>
  <w:num w:numId="8" w16cid:durableId="5908649">
    <w:abstractNumId w:val="1"/>
  </w:num>
  <w:num w:numId="9" w16cid:durableId="379402824">
    <w:abstractNumId w:val="0"/>
  </w:num>
  <w:num w:numId="10" w16cid:durableId="814027948">
    <w:abstractNumId w:val="12"/>
  </w:num>
  <w:num w:numId="11" w16cid:durableId="195117053">
    <w:abstractNumId w:val="10"/>
  </w:num>
  <w:num w:numId="12" w16cid:durableId="638148534">
    <w:abstractNumId w:val="9"/>
  </w:num>
  <w:num w:numId="13" w16cid:durableId="1538273367">
    <w:abstractNumId w:val="11"/>
  </w:num>
  <w:num w:numId="14" w16cid:durableId="88028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1D95"/>
    <w:rsid w:val="0015074B"/>
    <w:rsid w:val="0029639D"/>
    <w:rsid w:val="00326F90"/>
    <w:rsid w:val="005D151E"/>
    <w:rsid w:val="0074749D"/>
    <w:rsid w:val="00AA1D8D"/>
    <w:rsid w:val="00B47730"/>
    <w:rsid w:val="00C86A56"/>
    <w:rsid w:val="00CB0664"/>
    <w:rsid w:val="00CF428B"/>
    <w:rsid w:val="00D025F9"/>
    <w:rsid w:val="00FC693F"/>
    <w:rsid w:val="00F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62700"/>
  <w14:defaultImageDpi w14:val="300"/>
  <w15:docId w15:val="{7C12ED89-E725-4503-ABA5-890BF94E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Sakthi Gobika</cp:lastModifiedBy>
  <cp:revision>2</cp:revision>
  <dcterms:created xsi:type="dcterms:W3CDTF">2025-05-13T16:22:00Z</dcterms:created>
  <dcterms:modified xsi:type="dcterms:W3CDTF">2025-05-13T16:22:00Z</dcterms:modified>
  <cp:category/>
</cp:coreProperties>
</file>